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8" w:lineRule="exact" w:before="0" w:after="0"/>
        <w:ind w:left="0" w:right="0"/>
      </w:pPr>
    </w:p>
    <w:p>
      <w:pPr>
        <w:autoSpaceDN w:val="0"/>
        <w:tabs>
          <w:tab w:pos="4016" w:val="left"/>
        </w:tabs>
        <w:autoSpaceDE w:val="0"/>
        <w:widowControl/>
        <w:spacing w:line="324" w:lineRule="exact" w:before="172" w:after="0"/>
        <w:ind w:left="2646" w:right="2304" w:firstLine="0"/>
        <w:jc w:val="left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 xml:space="preserve">Nihal Patel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Boston,MA</w:t>
      </w:r>
      <w:r>
        <w:rPr>
          <w:rFonts w:ascii="CMR10" w:hAnsi="CMR10" w:eastAsia="CMR10"/>
          <w:b w:val="0"/>
          <w:i w:val="0"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NihalPatel</w:t>
          </w:r>
        </w:hyperlink>
      </w:r>
      <w:r>
        <w:rPr>
          <w:rFonts w:ascii="CMR10" w:hAnsi="CMR10" w:eastAsia="CMR10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>n.patel016@umb.edu</w:t>
          </w:r>
        </w:hyperlink>
      </w:r>
      <w:r>
        <w:rPr>
          <w:rFonts w:ascii="CMR10" w:hAnsi="CMR10" w:eastAsia="CMR10"/>
          <w:b w:val="0"/>
          <w:i w:val="0"/>
          <w:color w:val="000000"/>
          <w:sz w:val="20"/>
        </w:rPr>
        <w:t>617-560-0722</w:t>
      </w:r>
    </w:p>
    <w:p>
      <w:pPr>
        <w:autoSpaceDN w:val="0"/>
        <w:autoSpaceDE w:val="0"/>
        <w:widowControl/>
        <w:spacing w:line="240" w:lineRule="exact" w:before="264" w:after="24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1678"/>
        </w:trPr>
        <w:tc>
          <w:tcPr>
            <w:tcW w:type="dxa" w:w="85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0" w:after="0"/>
              <w:ind w:left="220" w:right="43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University of Massachusetts,Boston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Masters of Science in Information Technology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Coursework: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 Web development, Project Change Management, Cloud Computing</w:t>
            </w:r>
          </w:p>
          <w:p>
            <w:pPr>
              <w:autoSpaceDN w:val="0"/>
              <w:autoSpaceDE w:val="0"/>
              <w:widowControl/>
              <w:spacing w:line="230" w:lineRule="exact" w:before="150" w:after="0"/>
              <w:ind w:left="220" w:right="14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Gujarat Technological University ,India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Bachelor of Engineering in Computer Engineering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Coursework: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 Algorithms, Mobile Application Development, Advanced Programming</w:t>
            </w:r>
          </w:p>
        </w:tc>
        <w:tc>
          <w:tcPr>
            <w:tcW w:type="dxa" w:w="23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144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Jan 2023 - Dec 2025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Current GPA: 4.0/4.0</w:t>
            </w:r>
          </w:p>
          <w:p>
            <w:pPr>
              <w:autoSpaceDN w:val="0"/>
              <w:tabs>
                <w:tab w:pos="1328" w:val="left"/>
              </w:tabs>
              <w:autoSpaceDE w:val="0"/>
              <w:widowControl/>
              <w:spacing w:line="266" w:lineRule="exact" w:before="304" w:after="0"/>
              <w:ind w:left="878" w:right="0" w:firstLine="0"/>
              <w:jc w:val="left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Jun 2022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GPA: 3.83/4.0</w:t>
            </w:r>
          </w:p>
        </w:tc>
      </w:tr>
    </w:tbl>
    <w:p>
      <w:pPr>
        <w:autoSpaceDN w:val="0"/>
        <w:autoSpaceDE w:val="0"/>
        <w:widowControl/>
        <w:spacing w:line="240" w:lineRule="exact" w:before="138" w:after="0"/>
        <w:ind w:left="9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TECHNICAL SKILLS</w:t>
      </w:r>
    </w:p>
    <w:p>
      <w:pPr>
        <w:autoSpaceDN w:val="0"/>
        <w:autoSpaceDE w:val="0"/>
        <w:widowControl/>
        <w:spacing w:line="314" w:lineRule="exact" w:before="32" w:after="0"/>
        <w:ind w:left="220" w:right="4608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Cloud: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 (Lambda, S3, DynamoDB), Google Cloud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Languages: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Python, C++, JavaScript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React.js, Node.js, Express.js, Django, Tailwind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MongoDB, DynamoDB, PostgreSQL,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 and Technolgoies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Git, Docker, Agile Scrum methodologies</w:t>
      </w:r>
    </w:p>
    <w:p>
      <w:pPr>
        <w:autoSpaceDN w:val="0"/>
        <w:autoSpaceDE w:val="0"/>
        <w:widowControl/>
        <w:spacing w:line="238" w:lineRule="exact" w:before="264" w:after="24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542"/>
        </w:trPr>
        <w:tc>
          <w:tcPr>
            <w:tcW w:type="dxa" w:w="65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152" w:after="0"/>
              <w:ind w:left="296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Software Engineer Intern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|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City of Boston</w:t>
            </w:r>
          </w:p>
        </w:tc>
        <w:tc>
          <w:tcPr>
            <w:tcW w:type="dxa" w:w="42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2" w:after="0"/>
              <w:ind w:left="0" w:right="11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Jun 2024 - Present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- Designed and implemented UI for customer service catalog of Software Production services using React, Node.js, and </w:t>
      </w:r>
      <w:r>
        <w:rPr>
          <w:rFonts w:ascii="CMR10" w:hAnsi="CMR10" w:eastAsia="CMR10"/>
          <w:b w:val="0"/>
          <w:i w:val="0"/>
          <w:color w:val="000000"/>
          <w:sz w:val="20"/>
        </w:rPr>
        <w:t>other JavaScript tools.</w:t>
      </w:r>
    </w:p>
    <w:p>
      <w:pPr>
        <w:autoSpaceDN w:val="0"/>
        <w:autoSpaceDE w:val="0"/>
        <w:widowControl/>
        <w:spacing w:line="276" w:lineRule="exact" w:before="36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- Conducted thorough testing and debugging to identify and resolve issues, resulting in a reliable and error-free software </w:t>
      </w:r>
      <w:r>
        <w:rPr>
          <w:rFonts w:ascii="CMR10" w:hAnsi="CMR10" w:eastAsia="CMR10"/>
          <w:b w:val="0"/>
          <w:i w:val="0"/>
          <w:color w:val="000000"/>
          <w:sz w:val="20"/>
        </w:rPr>
        <w:t>release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- Implemented logging and monitoring tools, including Prometheus and Grafana, to ensure the operational readiness of </w:t>
      </w:r>
      <w:r>
        <w:rPr>
          <w:rFonts w:ascii="CMR10" w:hAnsi="CMR10" w:eastAsia="CMR10"/>
          <w:b w:val="0"/>
          <w:i w:val="0"/>
          <w:color w:val="000000"/>
          <w:sz w:val="20"/>
        </w:rPr>
        <w:t>microservices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- Improved vulnerability scanning accuracy from 86Percent to 95Percent by implementing an automated workflow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- Redesigned major service using Tekton pipelines, reducing hardware resources by 75 Percent, build time By </w:t>
      </w:r>
      <w:r>
        <w:rPr>
          <w:rFonts w:ascii="CMR10" w:hAnsi="CMR10" w:eastAsia="CMR10"/>
          <w:b w:val="0"/>
          <w:i w:val="0"/>
          <w:color w:val="000000"/>
          <w:sz w:val="20"/>
        </w:rPr>
        <w:t>50Percent,and enhancing programmability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- Created a simple yet powerful tool in Python that allows for easy uploading of artifacts to S3 buckets through a </w:t>
      </w:r>
      <w:r>
        <w:rPr>
          <w:rFonts w:ascii="CMR10" w:hAnsi="CMR10" w:eastAsia="CMR10"/>
          <w:b w:val="0"/>
          <w:i w:val="0"/>
          <w:color w:val="000000"/>
          <w:sz w:val="20"/>
        </w:rPr>
        <w:t>straightforward configuration process, reducing maintenance time for SREs by 25Percent</w:t>
      </w:r>
    </w:p>
    <w:p>
      <w:pPr>
        <w:autoSpaceDN w:val="0"/>
        <w:tabs>
          <w:tab w:pos="8930" w:val="left"/>
        </w:tabs>
        <w:autoSpaceDE w:val="0"/>
        <w:widowControl/>
        <w:spacing w:line="346" w:lineRule="exact" w:before="168" w:after="0"/>
        <w:ind w:left="29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Software Engineer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Umass Boston , Massachusetts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Jan 2024 - Jun 2024</w:t>
      </w:r>
    </w:p>
    <w:p>
      <w:pPr>
        <w:autoSpaceDN w:val="0"/>
        <w:autoSpaceDE w:val="0"/>
        <w:widowControl/>
        <w:spacing w:line="280" w:lineRule="exact" w:before="0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-Developed APIs and scripts improving data interoperability, saving 20 hours of manual work weekly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- Secured email communications with SPF, DKIM, and DMARC protocols using AWS SES, reducing security risks by </w:t>
      </w:r>
      <w:r>
        <w:rPr>
          <w:rFonts w:ascii="CMR10" w:hAnsi="CMR10" w:eastAsia="CMR10"/>
          <w:b w:val="0"/>
          <w:i w:val="0"/>
          <w:color w:val="000000"/>
          <w:sz w:val="20"/>
        </w:rPr>
        <w:t>40Percent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- Automated data extraction from Outlook emails using OAuth2 with Microsoft Azure, saving 15 hours of manual </w:t>
      </w:r>
      <w:r>
        <w:rPr>
          <w:rFonts w:ascii="CMR10" w:hAnsi="CMR10" w:eastAsia="CMR10"/>
          <w:b w:val="0"/>
          <w:i w:val="0"/>
          <w:color w:val="000000"/>
          <w:sz w:val="20"/>
        </w:rPr>
        <w:t>processing weekly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- Administered AWS EC2 instances for PHP applications, ensuring 99.99Percent uptime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- Developed .NET applications with CSharp and ASP.NET, reducing processing time by 30Percent - Created an AI bot </w:t>
      </w:r>
      <w:r>
        <w:rPr>
          <w:rFonts w:ascii="CMR10" w:hAnsi="CMR10" w:eastAsia="CMR10"/>
          <w:b w:val="0"/>
          <w:i w:val="0"/>
          <w:color w:val="000000"/>
          <w:sz w:val="20"/>
        </w:rPr>
        <w:t>for booking study rooms with Node.js, React, and Tailwind CSS, increasing booking efficiency by 50Percent.</w:t>
      </w:r>
    </w:p>
    <w:p>
      <w:pPr>
        <w:autoSpaceDN w:val="0"/>
        <w:tabs>
          <w:tab w:pos="296" w:val="left"/>
          <w:tab w:pos="8754" w:val="left"/>
        </w:tabs>
        <w:autoSpaceDE w:val="0"/>
        <w:widowControl/>
        <w:spacing w:line="292" w:lineRule="exact" w:before="22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Software Engineer Intern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Vnurture , Ahmedabad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Nov 2021 - MAY 2022</w:t>
      </w:r>
      <w:r>
        <w:rPr>
          <w:rFonts w:ascii="CMR10" w:hAnsi="CMR10" w:eastAsia="CMR10"/>
          <w:b w:val="0"/>
          <w:i w:val="0"/>
          <w:color w:val="000000"/>
          <w:sz w:val="20"/>
        </w:rPr>
        <w:t>- Developed scalable web applications using React and Node.js, increasing development speed by 20Percent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- Optimized database queries and implemented caching, reducing load times by 25Percent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- Delivered high-quality code with less than 1Percent defects through thorough testing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- Diagnosed and resolved issues, reducing downtime by 25Percent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- Collaborated with cross-functional teams, implementing new features ahead of schedule with 4 teams and 15 engineers</w:t>
      </w:r>
      <w:r>
        <w:rPr>
          <w:rFonts w:ascii="CMR10" w:hAnsi="CMR10" w:eastAsia="CMR10"/>
          <w:b w:val="0"/>
          <w:i w:val="0"/>
          <w:color w:val="000000"/>
          <w:sz w:val="20"/>
        </w:rPr>
        <w:t>- Demonstrated self-motivation and effective stakeholder communication</w:t>
      </w:r>
    </w:p>
    <w:p>
      <w:pPr>
        <w:sectPr>
          <w:pgSz w:w="12240" w:h="15840"/>
          <w:pgMar w:top="178" w:right="696" w:bottom="696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24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506"/>
        </w:trPr>
        <w:tc>
          <w:tcPr>
            <w:tcW w:type="dxa" w:w="66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152" w:after="0"/>
              <w:ind w:left="296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Fake News Detection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|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Python, NLP, ML, AWS</w:t>
            </w:r>
          </w:p>
        </w:tc>
        <w:tc>
          <w:tcPr>
            <w:tcW w:type="dxa" w:w="41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4" w:after="0"/>
              <w:ind w:left="0" w:right="11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Oct 2021 - Nov 2021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220" w:right="216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- Achieved 92Percent accuracy through predictive analytics and novel data sampling techniques</w:t>
      </w:r>
      <w:r>
        <w:rPr>
          <w:rFonts w:ascii="CMR10" w:hAnsi="CMR10" w:eastAsia="CMR10"/>
          <w:b w:val="0"/>
          <w:i w:val="0"/>
          <w:color w:val="000000"/>
          <w:sz w:val="20"/>
        </w:rPr>
        <w:t>- Optimized runtime by 40Percent via clustering classifiers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- Exhibited strong problem-solving abilities with ensemble classifier clusters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- Worked collaboratively, increasing project efficiency by 30Percent</w:t>
      </w:r>
    </w:p>
    <w:p>
      <w:pPr>
        <w:autoSpaceDN w:val="0"/>
        <w:tabs>
          <w:tab w:pos="8870" w:val="left"/>
        </w:tabs>
        <w:autoSpaceDE w:val="0"/>
        <w:widowControl/>
        <w:spacing w:line="302" w:lineRule="exact" w:before="246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Stadium Spaces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React, Node.js, MongoDB, Stripe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Jun 2023 - July 2023</w:t>
      </w:r>
      <w:r>
        <w:rPr>
          <w:rFonts w:ascii="CMR10" w:hAnsi="CMR10" w:eastAsia="CMR10"/>
          <w:b w:val="0"/>
          <w:i w:val="0"/>
          <w:color w:val="000000"/>
          <w:sz w:val="20"/>
        </w:rPr>
        <w:t>- Developed a real-time web app with React, Node.js, GraphQL, and MongoDB, increasing productivity by 20Percent</w:t>
      </w:r>
      <w:r>
        <w:rPr>
          <w:rFonts w:ascii="CMR10" w:hAnsi="CMR10" w:eastAsia="CMR10"/>
          <w:b w:val="0"/>
          <w:i w:val="0"/>
          <w:color w:val="000000"/>
          <w:sz w:val="20"/>
        </w:rPr>
        <w:t>- Integrated APIs and WebSockets, reducing synchronization time by 35Percent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- Implemented user authentication with JWTs, enhancing security by 25Percent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- Built REST APIs with DynamoDB, reducing data retrieval times by 30Percent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- Managed user stories and delivered sprints in an Agile environment with 3 teams and 10 engineers</w:t>
      </w:r>
    </w:p>
    <w:p>
      <w:pPr>
        <w:autoSpaceDN w:val="0"/>
        <w:tabs>
          <w:tab w:pos="8772" w:val="left"/>
        </w:tabs>
        <w:autoSpaceDE w:val="0"/>
        <w:widowControl/>
        <w:spacing w:line="346" w:lineRule="exact" w:before="20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Stock Price Prediction System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ML Models, Django, MySQL, JavaScript, MVT </w:t>
      </w:r>
      <w:r>
        <w:rPr>
          <w:rFonts w:ascii="CMR10" w:hAnsi="CMR10" w:eastAsia="CMR10"/>
          <w:b w:val="0"/>
          <w:i w:val="0"/>
          <w:color w:val="000000"/>
          <w:sz w:val="20"/>
        </w:rPr>
        <w:t>Jan 2022 – April 2022</w:t>
      </w:r>
    </w:p>
    <w:p>
      <w:pPr>
        <w:autoSpaceDN w:val="0"/>
        <w:autoSpaceDE w:val="0"/>
        <w:widowControl/>
        <w:spacing w:line="288" w:lineRule="exact" w:before="0" w:after="0"/>
        <w:ind w:left="220" w:right="144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- Engineered platform to analyze and predict stock prices with 85Percent accuracy using React/Node.js</w:t>
      </w:r>
      <w:r>
        <w:rPr>
          <w:rFonts w:ascii="CMR10" w:hAnsi="CMR10" w:eastAsia="CMR10"/>
          <w:b w:val="0"/>
          <w:i w:val="0"/>
          <w:color w:val="000000"/>
          <w:sz w:val="20"/>
        </w:rPr>
        <w:t>- Created data visualizations with D3.js and WebSockets, improving user engagement by 20Percent</w:t>
      </w:r>
      <w:r>
        <w:rPr>
          <w:rFonts w:ascii="CMR10" w:hAnsi="CMR10" w:eastAsia="CMR10"/>
          <w:b w:val="0"/>
          <w:i w:val="0"/>
          <w:color w:val="000000"/>
          <w:sz w:val="20"/>
        </w:rPr>
        <w:t>- Containerized microservices with Docker and Kubernetes, reducing deployment time by 40Percent.</w:t>
      </w:r>
    </w:p>
    <w:p>
      <w:pPr>
        <w:autoSpaceDN w:val="0"/>
        <w:autoSpaceDE w:val="0"/>
        <w:widowControl/>
        <w:spacing w:line="328" w:lineRule="exact" w:before="0" w:after="0"/>
        <w:ind w:left="220" w:right="216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- Rapidly learned new frameworks to meet project needs, increasing delivery speed by 30Percent</w:t>
      </w:r>
      <w:r>
        <w:rPr>
          <w:rFonts w:ascii="CMR10" w:hAnsi="CMR10" w:eastAsia="CMR10"/>
          <w:b w:val="0"/>
          <w:i w:val="0"/>
          <w:color w:val="000000"/>
          <w:sz w:val="20"/>
        </w:rPr>
        <w:t>- Collaborated with team members, involving 2 teams and 8 engineers</w:t>
      </w:r>
    </w:p>
    <w:sectPr w:rsidR="00FC693F" w:rsidRPr="0006063C" w:rsidSect="00034616">
      <w:pgSz w:w="12240" w:h="15840"/>
      <w:pgMar w:top="20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nihal-patel059/" TargetMode="External"/><Relationship Id="rId10" Type="http://schemas.openxmlformats.org/officeDocument/2006/relationships/hyperlink" Target="mailto:n.patel016@um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